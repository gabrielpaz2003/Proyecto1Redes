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B805A" w14:textId="77777777" w:rsidR="0061622B" w:rsidRDefault="0061622B">
      <w:pPr>
        <w:jc w:val="center"/>
        <w:rPr>
          <w:b/>
          <w:sz w:val="40"/>
          <w:lang w:val="es-GT"/>
        </w:rPr>
      </w:pPr>
    </w:p>
    <w:p w14:paraId="0AFE23BF" w14:textId="77777777" w:rsidR="0061622B" w:rsidRDefault="0061622B">
      <w:pPr>
        <w:jc w:val="center"/>
        <w:rPr>
          <w:b/>
          <w:sz w:val="40"/>
          <w:lang w:val="es-GT"/>
        </w:rPr>
      </w:pPr>
    </w:p>
    <w:p w14:paraId="7BD99CA4" w14:textId="77777777" w:rsidR="0061622B" w:rsidRDefault="0061622B">
      <w:pPr>
        <w:jc w:val="center"/>
        <w:rPr>
          <w:b/>
          <w:sz w:val="40"/>
          <w:lang w:val="es-GT"/>
        </w:rPr>
      </w:pPr>
    </w:p>
    <w:p w14:paraId="5479FB1C" w14:textId="77777777" w:rsidR="0061622B" w:rsidRDefault="0061622B">
      <w:pPr>
        <w:jc w:val="center"/>
        <w:rPr>
          <w:b/>
          <w:sz w:val="40"/>
          <w:lang w:val="es-GT"/>
        </w:rPr>
      </w:pPr>
    </w:p>
    <w:p w14:paraId="224EEEE8" w14:textId="77777777" w:rsidR="0061622B" w:rsidRDefault="0061622B">
      <w:pPr>
        <w:jc w:val="center"/>
        <w:rPr>
          <w:b/>
          <w:sz w:val="40"/>
          <w:lang w:val="es-GT"/>
        </w:rPr>
      </w:pPr>
    </w:p>
    <w:p w14:paraId="50E60472" w14:textId="77777777" w:rsidR="0061622B" w:rsidRDefault="0061622B">
      <w:pPr>
        <w:jc w:val="center"/>
        <w:rPr>
          <w:b/>
          <w:sz w:val="40"/>
          <w:lang w:val="es-GT"/>
        </w:rPr>
      </w:pPr>
    </w:p>
    <w:p w14:paraId="3AB2471E" w14:textId="77777777" w:rsidR="0061622B" w:rsidRDefault="0061622B">
      <w:pPr>
        <w:jc w:val="center"/>
        <w:rPr>
          <w:b/>
          <w:sz w:val="40"/>
          <w:lang w:val="es-GT"/>
        </w:rPr>
      </w:pPr>
    </w:p>
    <w:p w14:paraId="5B5ADD48" w14:textId="23457550" w:rsidR="00AC364A" w:rsidRPr="0061622B" w:rsidRDefault="00000000">
      <w:pPr>
        <w:jc w:val="center"/>
        <w:rPr>
          <w:lang w:val="es-GT"/>
        </w:rPr>
      </w:pPr>
      <w:r w:rsidRPr="0061622B">
        <w:rPr>
          <w:b/>
          <w:sz w:val="40"/>
          <w:lang w:val="es-GT"/>
        </w:rPr>
        <w:t>Reporte de Implementación MCP</w:t>
      </w:r>
      <w:r w:rsidRPr="0061622B">
        <w:rPr>
          <w:b/>
          <w:sz w:val="40"/>
          <w:lang w:val="es-GT"/>
        </w:rPr>
        <w:br/>
      </w:r>
    </w:p>
    <w:p w14:paraId="47E7F097" w14:textId="77777777" w:rsidR="00AC364A" w:rsidRPr="0061622B" w:rsidRDefault="00000000">
      <w:pPr>
        <w:jc w:val="center"/>
        <w:rPr>
          <w:lang w:val="es-GT"/>
        </w:rPr>
      </w:pPr>
      <w:r w:rsidRPr="0061622B">
        <w:rPr>
          <w:sz w:val="28"/>
          <w:lang w:val="es-GT"/>
        </w:rPr>
        <w:t>CC3067 Redes — Proyecto 1</w:t>
      </w:r>
      <w:r w:rsidRPr="0061622B">
        <w:rPr>
          <w:sz w:val="28"/>
          <w:lang w:val="es-GT"/>
        </w:rPr>
        <w:br/>
        <w:t>Uso de un protocolo existente</w:t>
      </w:r>
      <w:r w:rsidRPr="0061622B">
        <w:rPr>
          <w:sz w:val="28"/>
          <w:lang w:val="es-GT"/>
        </w:rPr>
        <w:br/>
      </w:r>
    </w:p>
    <w:p w14:paraId="2C576B4F" w14:textId="77777777" w:rsidR="0061622B" w:rsidRDefault="0061622B">
      <w:pPr>
        <w:jc w:val="center"/>
        <w:rPr>
          <w:i/>
          <w:lang w:val="es-GT"/>
        </w:rPr>
      </w:pPr>
    </w:p>
    <w:p w14:paraId="4B18271C" w14:textId="77777777" w:rsidR="0061622B" w:rsidRDefault="0061622B">
      <w:pPr>
        <w:jc w:val="center"/>
        <w:rPr>
          <w:i/>
          <w:lang w:val="es-GT"/>
        </w:rPr>
      </w:pPr>
    </w:p>
    <w:p w14:paraId="5AF0A976" w14:textId="77777777" w:rsidR="0061622B" w:rsidRDefault="0061622B">
      <w:pPr>
        <w:jc w:val="center"/>
        <w:rPr>
          <w:i/>
          <w:lang w:val="es-GT"/>
        </w:rPr>
      </w:pPr>
    </w:p>
    <w:p w14:paraId="286E0753" w14:textId="77777777" w:rsidR="0061622B" w:rsidRDefault="0061622B">
      <w:pPr>
        <w:jc w:val="center"/>
        <w:rPr>
          <w:i/>
          <w:lang w:val="es-GT"/>
        </w:rPr>
      </w:pPr>
    </w:p>
    <w:p w14:paraId="6362CD00" w14:textId="77777777" w:rsidR="0061622B" w:rsidRDefault="0061622B">
      <w:pPr>
        <w:jc w:val="center"/>
        <w:rPr>
          <w:i/>
          <w:lang w:val="es-GT"/>
        </w:rPr>
      </w:pPr>
    </w:p>
    <w:p w14:paraId="46723753" w14:textId="77777777" w:rsidR="0061622B" w:rsidRDefault="0061622B">
      <w:pPr>
        <w:jc w:val="center"/>
        <w:rPr>
          <w:i/>
          <w:lang w:val="es-GT"/>
        </w:rPr>
      </w:pPr>
    </w:p>
    <w:p w14:paraId="706CDFE2" w14:textId="77777777" w:rsidR="0061622B" w:rsidRDefault="0061622B">
      <w:pPr>
        <w:jc w:val="center"/>
        <w:rPr>
          <w:i/>
          <w:lang w:val="es-GT"/>
        </w:rPr>
      </w:pPr>
    </w:p>
    <w:p w14:paraId="7656C8E9" w14:textId="77777777" w:rsidR="0061622B" w:rsidRDefault="0061622B">
      <w:pPr>
        <w:jc w:val="center"/>
        <w:rPr>
          <w:i/>
          <w:lang w:val="es-GT"/>
        </w:rPr>
      </w:pPr>
    </w:p>
    <w:p w14:paraId="48482CC1" w14:textId="77777777" w:rsidR="0061622B" w:rsidRDefault="0061622B">
      <w:pPr>
        <w:jc w:val="center"/>
        <w:rPr>
          <w:i/>
          <w:lang w:val="es-GT"/>
        </w:rPr>
      </w:pPr>
    </w:p>
    <w:p w14:paraId="2805BE1A" w14:textId="3B1A43D3" w:rsidR="00AC364A" w:rsidRPr="0061622B" w:rsidRDefault="00000000">
      <w:pPr>
        <w:jc w:val="center"/>
        <w:rPr>
          <w:lang w:val="es-GT"/>
        </w:rPr>
      </w:pPr>
      <w:r w:rsidRPr="0061622B">
        <w:rPr>
          <w:i/>
          <w:lang w:val="es-GT"/>
        </w:rPr>
        <w:t>Autor: Gab</w:t>
      </w:r>
      <w:r w:rsidR="0061622B">
        <w:rPr>
          <w:i/>
          <w:lang w:val="es-GT"/>
        </w:rPr>
        <w:t>riel Alberto Paz González</w:t>
      </w:r>
      <w:r w:rsidR="002A4366">
        <w:rPr>
          <w:i/>
          <w:lang w:val="es-GT"/>
        </w:rPr>
        <w:t xml:space="preserve"> 221087</w:t>
      </w:r>
      <w:r w:rsidRPr="0061622B">
        <w:rPr>
          <w:i/>
          <w:lang w:val="es-GT"/>
        </w:rPr>
        <w:br/>
        <w:t>Fecha: 25 de septiembre de 2025</w:t>
      </w:r>
    </w:p>
    <w:p w14:paraId="57581E50" w14:textId="645F278F" w:rsidR="00AC364A" w:rsidRPr="0061622B" w:rsidRDefault="00000000" w:rsidP="002A4366">
      <w:pPr>
        <w:pStyle w:val="Ttulo1"/>
        <w:rPr>
          <w:lang w:val="es-GT"/>
        </w:rPr>
      </w:pPr>
      <w:r w:rsidRPr="0061622B">
        <w:rPr>
          <w:lang w:val="es-GT"/>
        </w:rPr>
        <w:br w:type="page"/>
      </w:r>
      <w:r w:rsidRPr="0061622B">
        <w:rPr>
          <w:lang w:val="es-GT"/>
        </w:rPr>
        <w:lastRenderedPageBreak/>
        <w:t>Resumen</w:t>
      </w:r>
    </w:p>
    <w:p w14:paraId="6A8FC597" w14:textId="77777777" w:rsidR="00AC364A" w:rsidRPr="0061622B" w:rsidRDefault="00000000">
      <w:pPr>
        <w:rPr>
          <w:lang w:val="es-GT"/>
        </w:rPr>
      </w:pPr>
      <w:r w:rsidRPr="0061622B">
        <w:rPr>
          <w:lang w:val="es-GT"/>
        </w:rPr>
        <w:t>Este documento describe la implementación y evaluación de múltiples servidores MCP (Model Context Protocol) integrados en un host tipo chatbot. Se documentan las especificaciones, parámetros y endpoints de los servidores MCP desarrollados por el autor (SiteLens y RemoteMCP), así como el análisis de la comunicación remota capturada con Wireshark a nivel de las capas de enlace, red, transporte y aplicación. Finalmente, se presentan conclusiones y comentarios sobre el proyecto.</w:t>
      </w:r>
    </w:p>
    <w:p w14:paraId="289C2C97" w14:textId="18EF90A3" w:rsidR="00AC364A" w:rsidRPr="0061622B" w:rsidRDefault="00000000">
      <w:pPr>
        <w:pStyle w:val="Ttulo1"/>
        <w:rPr>
          <w:lang w:val="es-GT"/>
        </w:rPr>
      </w:pPr>
      <w:r w:rsidRPr="0061622B">
        <w:rPr>
          <w:lang w:val="es-GT"/>
        </w:rPr>
        <w:t>Especificación de los servidores MCP desarrollados</w:t>
      </w:r>
    </w:p>
    <w:p w14:paraId="0A676491" w14:textId="0964E1FE" w:rsidR="00AC364A" w:rsidRDefault="00000000">
      <w:pPr>
        <w:pStyle w:val="Ttulo2"/>
        <w:rPr>
          <w:lang w:val="es-GT"/>
        </w:rPr>
      </w:pPr>
      <w:r w:rsidRPr="0061622B">
        <w:rPr>
          <w:lang w:val="es-GT"/>
        </w:rPr>
        <w:t>SiteLens (MCP local por STDIO)</w:t>
      </w:r>
    </w:p>
    <w:p w14:paraId="4AD0F469" w14:textId="4E237EB2" w:rsidR="002A4366" w:rsidRDefault="002A4366" w:rsidP="002A4366">
      <w:pPr>
        <w:pStyle w:val="Ttulo2"/>
      </w:pPr>
    </w:p>
    <w:tbl>
      <w:tblPr>
        <w:tblStyle w:val="Cuadrculaclara"/>
        <w:tblW w:w="0" w:type="auto"/>
        <w:tblLook w:val="04A0" w:firstRow="1" w:lastRow="0" w:firstColumn="1" w:lastColumn="0" w:noHBand="0" w:noVBand="1"/>
      </w:tblPr>
      <w:tblGrid>
        <w:gridCol w:w="4308"/>
        <w:gridCol w:w="4312"/>
      </w:tblGrid>
      <w:tr w:rsidR="002A4366" w14:paraId="70FD4295" w14:textId="77777777" w:rsidTr="009E2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D3D4B37" w14:textId="77777777" w:rsidR="002A4366" w:rsidRDefault="002A4366" w:rsidP="009E2C6E">
            <w:r>
              <w:t>Campo</w:t>
            </w:r>
          </w:p>
        </w:tc>
        <w:tc>
          <w:tcPr>
            <w:tcW w:w="4320" w:type="dxa"/>
          </w:tcPr>
          <w:p w14:paraId="437B6C79" w14:textId="77777777" w:rsidR="002A4366" w:rsidRDefault="002A4366" w:rsidP="009E2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Detalle</w:t>
            </w:r>
          </w:p>
        </w:tc>
      </w:tr>
      <w:tr w:rsidR="002A4366" w:rsidRPr="002A4366" w14:paraId="46CD8F86" w14:textId="77777777" w:rsidTr="009E2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EF04C29" w14:textId="77777777" w:rsidR="002A4366" w:rsidRDefault="002A4366" w:rsidP="009E2C6E">
            <w:r>
              <w:t>Descripción</w:t>
            </w:r>
          </w:p>
        </w:tc>
        <w:tc>
          <w:tcPr>
            <w:tcW w:w="4320" w:type="dxa"/>
          </w:tcPr>
          <w:p w14:paraId="23A68874" w14:textId="77777777" w:rsidR="002A4366" w:rsidRPr="002A4366" w:rsidRDefault="002A4366" w:rsidP="009E2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2A4366">
              <w:rPr>
                <w:lang w:val="es-GT"/>
              </w:rPr>
              <w:t>Servidor MCP local (Node/TypeScript) que audita carpetas con HTML estático sin salir a la red.</w:t>
            </w:r>
          </w:p>
        </w:tc>
      </w:tr>
      <w:tr w:rsidR="002A4366" w14:paraId="47CD0026" w14:textId="77777777" w:rsidTr="009E2C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707E929" w14:textId="77777777" w:rsidR="002A4366" w:rsidRDefault="002A4366" w:rsidP="009E2C6E">
            <w:r>
              <w:t>Transporte</w:t>
            </w:r>
          </w:p>
        </w:tc>
        <w:tc>
          <w:tcPr>
            <w:tcW w:w="4320" w:type="dxa"/>
          </w:tcPr>
          <w:p w14:paraId="6588AFCC" w14:textId="77777777" w:rsidR="002A4366" w:rsidRDefault="002A4366" w:rsidP="009E2C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STDIO</w:t>
            </w:r>
          </w:p>
        </w:tc>
      </w:tr>
      <w:tr w:rsidR="002A4366" w14:paraId="1F6A1198" w14:textId="77777777" w:rsidTr="009E2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8B7FE2" w14:textId="77777777" w:rsidR="002A4366" w:rsidRDefault="002A4366" w:rsidP="009E2C6E">
            <w:r>
              <w:t>Protocolo MCP</w:t>
            </w:r>
          </w:p>
        </w:tc>
        <w:tc>
          <w:tcPr>
            <w:tcW w:w="4320" w:type="dxa"/>
          </w:tcPr>
          <w:p w14:paraId="68B5BEEA" w14:textId="77777777" w:rsidR="002A4366" w:rsidRDefault="002A4366" w:rsidP="009E2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2024-11-05; métodos: initialize, tools/list, tools/call.</w:t>
            </w:r>
          </w:p>
        </w:tc>
      </w:tr>
      <w:tr w:rsidR="002A4366" w:rsidRPr="002A4366" w14:paraId="07886073" w14:textId="77777777" w:rsidTr="009E2C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331ADFD" w14:textId="77777777" w:rsidR="002A4366" w:rsidRDefault="002A4366" w:rsidP="009E2C6E">
            <w:r>
              <w:t>Control de acceso</w:t>
            </w:r>
          </w:p>
        </w:tc>
        <w:tc>
          <w:tcPr>
            <w:tcW w:w="4320" w:type="dxa"/>
          </w:tcPr>
          <w:p w14:paraId="63EC9E78" w14:textId="77777777" w:rsidR="002A4366" w:rsidRPr="002A4366" w:rsidRDefault="002A4366" w:rsidP="009E2C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GT"/>
              </w:rPr>
            </w:pPr>
            <w:r w:rsidRPr="002A4366">
              <w:rPr>
                <w:lang w:val="es-GT"/>
              </w:rPr>
              <w:t>Lista blanca de raíces vía --roots o variable ALLOWED_ROOTS (separadas por ';' en Windows).</w:t>
            </w:r>
          </w:p>
        </w:tc>
      </w:tr>
      <w:tr w:rsidR="002A4366" w14:paraId="7804E0EE" w14:textId="77777777" w:rsidTr="009E2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5E8E31D" w14:textId="77777777" w:rsidR="002A4366" w:rsidRDefault="002A4366" w:rsidP="009E2C6E">
            <w:r>
              <w:t>Formato tabulable</w:t>
            </w:r>
          </w:p>
        </w:tc>
        <w:tc>
          <w:tcPr>
            <w:tcW w:w="4320" w:type="dxa"/>
          </w:tcPr>
          <w:p w14:paraId="225D8004" w14:textId="77777777" w:rsidR="002A4366" w:rsidRDefault="002A4366" w:rsidP="009E2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"structuredContent": { "result": &lt;lista|obj&gt; } }</w:t>
            </w:r>
          </w:p>
        </w:tc>
      </w:tr>
    </w:tbl>
    <w:p w14:paraId="6E36159A" w14:textId="77777777" w:rsidR="002A4366" w:rsidRDefault="002A4366" w:rsidP="002A4366"/>
    <w:p w14:paraId="2BE79AA0" w14:textId="77777777" w:rsidR="002A4366" w:rsidRDefault="002A4366" w:rsidP="002A4366">
      <w:pPr>
        <w:pStyle w:val="Ttulo3"/>
      </w:pPr>
      <w:r>
        <w:t>Tools (SiteLens)</w:t>
      </w:r>
    </w:p>
    <w:tbl>
      <w:tblPr>
        <w:tblStyle w:val="Cuadrculaclara"/>
        <w:tblW w:w="0" w:type="auto"/>
        <w:tblLook w:val="04A0" w:firstRow="1" w:lastRow="0" w:firstColumn="1" w:lastColumn="0" w:noHBand="0" w:noVBand="1"/>
      </w:tblPr>
      <w:tblGrid>
        <w:gridCol w:w="2875"/>
        <w:gridCol w:w="2874"/>
        <w:gridCol w:w="2871"/>
      </w:tblGrid>
      <w:tr w:rsidR="002A4366" w14:paraId="5303FC4C" w14:textId="77777777" w:rsidTr="009E2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F23B255" w14:textId="77777777" w:rsidR="002A4366" w:rsidRDefault="002A4366" w:rsidP="009E2C6E">
            <w:r>
              <w:t>Tool</w:t>
            </w:r>
          </w:p>
        </w:tc>
        <w:tc>
          <w:tcPr>
            <w:tcW w:w="2880" w:type="dxa"/>
          </w:tcPr>
          <w:p w14:paraId="477D4849" w14:textId="77777777" w:rsidR="002A4366" w:rsidRDefault="002A4366" w:rsidP="009E2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Parámetros</w:t>
            </w:r>
          </w:p>
        </w:tc>
        <w:tc>
          <w:tcPr>
            <w:tcW w:w="2880" w:type="dxa"/>
          </w:tcPr>
          <w:p w14:paraId="2C4AF775" w14:textId="77777777" w:rsidR="002A4366" w:rsidRDefault="002A4366" w:rsidP="009E2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A4366" w14:paraId="3A6BA9D1" w14:textId="77777777" w:rsidTr="009E2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AF2E3AC" w14:textId="77777777" w:rsidR="002A4366" w:rsidRDefault="002A4366" w:rsidP="009E2C6E">
            <w:r>
              <w:t>aa.allowed_roots</w:t>
            </w:r>
          </w:p>
        </w:tc>
        <w:tc>
          <w:tcPr>
            <w:tcW w:w="2880" w:type="dxa"/>
          </w:tcPr>
          <w:p w14:paraId="33152530" w14:textId="77777777" w:rsidR="002A4366" w:rsidRDefault="002A4366" w:rsidP="009E2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2880" w:type="dxa"/>
          </w:tcPr>
          <w:p w14:paraId="4D4064E6" w14:textId="77777777" w:rsidR="002A4366" w:rsidRDefault="002A4366" w:rsidP="009E2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roots efectivas.</w:t>
            </w:r>
          </w:p>
        </w:tc>
      </w:tr>
      <w:tr w:rsidR="002A4366" w14:paraId="7FF39BFF" w14:textId="77777777" w:rsidTr="009E2C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F5E7DBB" w14:textId="77777777" w:rsidR="002A4366" w:rsidRDefault="002A4366" w:rsidP="009E2C6E">
            <w:r>
              <w:t>aa.sitemap</w:t>
            </w:r>
          </w:p>
        </w:tc>
        <w:tc>
          <w:tcPr>
            <w:tcW w:w="2880" w:type="dxa"/>
          </w:tcPr>
          <w:p w14:paraId="770A61B8" w14:textId="77777777" w:rsidR="002A4366" w:rsidRDefault="002A4366" w:rsidP="009E2C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{ path, includeHtmlOnly?, maxDepth? }</w:t>
            </w:r>
          </w:p>
        </w:tc>
        <w:tc>
          <w:tcPr>
            <w:tcW w:w="2880" w:type="dxa"/>
          </w:tcPr>
          <w:p w14:paraId="6453DA89" w14:textId="77777777" w:rsidR="002A4366" w:rsidRDefault="002A4366" w:rsidP="009E2C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Árbol JSON del FS.</w:t>
            </w:r>
          </w:p>
        </w:tc>
      </w:tr>
      <w:tr w:rsidR="002A4366" w:rsidRPr="002A4366" w14:paraId="3AFEA22B" w14:textId="77777777" w:rsidTr="009E2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FB48ADC" w14:textId="77777777" w:rsidR="002A4366" w:rsidRDefault="002A4366" w:rsidP="009E2C6E">
            <w:r>
              <w:t>aa.link_check</w:t>
            </w:r>
          </w:p>
        </w:tc>
        <w:tc>
          <w:tcPr>
            <w:tcW w:w="2880" w:type="dxa"/>
          </w:tcPr>
          <w:p w14:paraId="0C3FF244" w14:textId="77777777" w:rsidR="002A4366" w:rsidRDefault="002A4366" w:rsidP="009E2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path, entry?, extensions? }</w:t>
            </w:r>
          </w:p>
        </w:tc>
        <w:tc>
          <w:tcPr>
            <w:tcW w:w="2880" w:type="dxa"/>
          </w:tcPr>
          <w:p w14:paraId="0C3DD41A" w14:textId="77777777" w:rsidR="002A4366" w:rsidRPr="002A4366" w:rsidRDefault="002A4366" w:rsidP="009E2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2A4366">
              <w:rPr>
                <w:lang w:val="es-GT"/>
              </w:rPr>
              <w:t>Verifica enlaces internos (externos: skipped).</w:t>
            </w:r>
          </w:p>
        </w:tc>
      </w:tr>
      <w:tr w:rsidR="002A4366" w:rsidRPr="002A4366" w14:paraId="3ED0435A" w14:textId="77777777" w:rsidTr="009E2C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5A0125A" w14:textId="77777777" w:rsidR="002A4366" w:rsidRDefault="002A4366" w:rsidP="009E2C6E">
            <w:r>
              <w:t>aa.asset_budget</w:t>
            </w:r>
          </w:p>
        </w:tc>
        <w:tc>
          <w:tcPr>
            <w:tcW w:w="2880" w:type="dxa"/>
          </w:tcPr>
          <w:p w14:paraId="78ECF284" w14:textId="77777777" w:rsidR="002A4366" w:rsidRDefault="002A4366" w:rsidP="009E2C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{ path, patterns?, budgetKB? }</w:t>
            </w:r>
          </w:p>
        </w:tc>
        <w:tc>
          <w:tcPr>
            <w:tcW w:w="2880" w:type="dxa"/>
          </w:tcPr>
          <w:p w14:paraId="35209A67" w14:textId="77777777" w:rsidR="002A4366" w:rsidRPr="002A4366" w:rsidRDefault="002A4366" w:rsidP="009E2C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GT"/>
              </w:rPr>
            </w:pPr>
            <w:r w:rsidRPr="002A4366">
              <w:rPr>
                <w:lang w:val="es-GT"/>
              </w:rPr>
              <w:t>Totales por tipo, top pesados y sobre presupuesto.</w:t>
            </w:r>
          </w:p>
        </w:tc>
      </w:tr>
      <w:tr w:rsidR="002A4366" w14:paraId="3547196F" w14:textId="77777777" w:rsidTr="009E2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6B496AE" w14:textId="77777777" w:rsidR="002A4366" w:rsidRDefault="002A4366" w:rsidP="009E2C6E">
            <w:r>
              <w:t>aa.scan_accessibility</w:t>
            </w:r>
          </w:p>
        </w:tc>
        <w:tc>
          <w:tcPr>
            <w:tcW w:w="2880" w:type="dxa"/>
          </w:tcPr>
          <w:p w14:paraId="690579E2" w14:textId="77777777" w:rsidR="002A4366" w:rsidRDefault="002A4366" w:rsidP="009E2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path, include?, exclude? }</w:t>
            </w:r>
          </w:p>
        </w:tc>
        <w:tc>
          <w:tcPr>
            <w:tcW w:w="2880" w:type="dxa"/>
          </w:tcPr>
          <w:p w14:paraId="1221C9CB" w14:textId="77777777" w:rsidR="002A4366" w:rsidRDefault="002A4366" w:rsidP="009E2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Reglas WCAG-lite: alt, labels, landmarks, headings, contraste.</w:t>
            </w:r>
          </w:p>
        </w:tc>
      </w:tr>
      <w:tr w:rsidR="002A4366" w14:paraId="0022AB1A" w14:textId="77777777" w:rsidTr="009E2C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3A78301" w14:textId="77777777" w:rsidR="002A4366" w:rsidRDefault="002A4366" w:rsidP="009E2C6E">
            <w:r>
              <w:t>aa.report</w:t>
            </w:r>
          </w:p>
        </w:tc>
        <w:tc>
          <w:tcPr>
            <w:tcW w:w="2880" w:type="dxa"/>
          </w:tcPr>
          <w:p w14:paraId="4C59825F" w14:textId="77777777" w:rsidR="002A4366" w:rsidRDefault="002A4366" w:rsidP="009E2C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{ path, weights?, top? }</w:t>
            </w:r>
          </w:p>
        </w:tc>
        <w:tc>
          <w:tcPr>
            <w:tcW w:w="2880" w:type="dxa"/>
          </w:tcPr>
          <w:p w14:paraId="20EB5B84" w14:textId="77777777" w:rsidR="002A4366" w:rsidRDefault="002A4366" w:rsidP="009E2C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Ranking (0–100) y quick wins.</w:t>
            </w:r>
          </w:p>
        </w:tc>
      </w:tr>
    </w:tbl>
    <w:p w14:paraId="4D0AB73F" w14:textId="77777777" w:rsidR="002A4366" w:rsidRDefault="002A4366" w:rsidP="002A4366"/>
    <w:p w14:paraId="42798430" w14:textId="77777777" w:rsidR="002A4366" w:rsidRPr="002A4366" w:rsidRDefault="002A4366" w:rsidP="002A4366">
      <w:pPr>
        <w:rPr>
          <w:lang w:val="es-GT"/>
        </w:rPr>
      </w:pPr>
    </w:p>
    <w:p w14:paraId="3B89BBA2" w14:textId="77777777" w:rsidR="00AC364A" w:rsidRPr="0061622B" w:rsidRDefault="00000000">
      <w:pPr>
        <w:rPr>
          <w:lang w:val="es-GT"/>
        </w:rPr>
      </w:pPr>
      <w:r w:rsidRPr="0061622B">
        <w:rPr>
          <w:lang w:val="es-GT"/>
        </w:rPr>
        <w:lastRenderedPageBreak/>
        <w:t>Descripción: Servidor MCP local (Node/TypeScript) que audita carpetas con HTML estático sin red.</w:t>
      </w:r>
    </w:p>
    <w:p w14:paraId="2DF00F18" w14:textId="77777777" w:rsidR="00AC364A" w:rsidRPr="0061622B" w:rsidRDefault="00000000">
      <w:pPr>
        <w:rPr>
          <w:lang w:val="es-GT"/>
        </w:rPr>
      </w:pPr>
      <w:r w:rsidRPr="0061622B">
        <w:rPr>
          <w:lang w:val="es-GT"/>
        </w:rPr>
        <w:t>Transporte: STDIO.</w:t>
      </w:r>
    </w:p>
    <w:p w14:paraId="6D7FCC01" w14:textId="77777777" w:rsidR="00AC364A" w:rsidRPr="0061622B" w:rsidRDefault="00000000">
      <w:pPr>
        <w:rPr>
          <w:lang w:val="es-GT"/>
        </w:rPr>
      </w:pPr>
      <w:r w:rsidRPr="0061622B">
        <w:rPr>
          <w:lang w:val="es-GT"/>
        </w:rPr>
        <w:t>Protocolo MCP: 2024-11-05; métodos soportados: initialize, tools/list, tools/call.</w:t>
      </w:r>
    </w:p>
    <w:p w14:paraId="5AC23CB8" w14:textId="77777777" w:rsidR="00AC364A" w:rsidRPr="0061622B" w:rsidRDefault="00000000">
      <w:pPr>
        <w:rPr>
          <w:lang w:val="es-GT"/>
        </w:rPr>
      </w:pPr>
      <w:r w:rsidRPr="0061622B">
        <w:rPr>
          <w:lang w:val="es-GT"/>
        </w:rPr>
        <w:t>Control de acceso: whitelist de raíces vía --roots o variable ALLOWED_ROOTS (separadas por ';' en Windows).</w:t>
      </w:r>
    </w:p>
    <w:p w14:paraId="68A05082" w14:textId="77777777" w:rsidR="00AC364A" w:rsidRPr="0061622B" w:rsidRDefault="00000000">
      <w:pPr>
        <w:rPr>
          <w:lang w:val="es-GT"/>
        </w:rPr>
      </w:pPr>
      <w:r w:rsidRPr="0061622B">
        <w:rPr>
          <w:lang w:val="es-GT"/>
        </w:rPr>
        <w:t>Formato de respuesta tabulable: { "structuredContent": { "result": &lt;lista|obj&gt; } }.</w:t>
      </w:r>
    </w:p>
    <w:p w14:paraId="693D7A1E" w14:textId="77777777" w:rsidR="00AC364A" w:rsidRDefault="00000000">
      <w:pPr>
        <w:pStyle w:val="Listaconvietas"/>
      </w:pPr>
      <w:r>
        <w:t>Tools expuestas:</w:t>
      </w:r>
    </w:p>
    <w:p w14:paraId="7682CA81" w14:textId="77777777" w:rsidR="00AC364A" w:rsidRDefault="00000000">
      <w:pPr>
        <w:pStyle w:val="Listaconvietas2"/>
      </w:pPr>
      <w:r>
        <w:t>aa.allowed_roots → {} → string[] de roots efectivas.</w:t>
      </w:r>
    </w:p>
    <w:p w14:paraId="129FAF80" w14:textId="77777777" w:rsidR="00AC364A" w:rsidRDefault="00000000">
      <w:pPr>
        <w:pStyle w:val="Listaconvietas2"/>
      </w:pPr>
      <w:r>
        <w:t>aa.sitemap → { path, includeHtmlOnly?, maxDepth? } → árbol JSON del FS.</w:t>
      </w:r>
    </w:p>
    <w:p w14:paraId="131C8610" w14:textId="77777777" w:rsidR="00AC364A" w:rsidRPr="0061622B" w:rsidRDefault="00000000">
      <w:pPr>
        <w:pStyle w:val="Listaconvietas2"/>
        <w:rPr>
          <w:lang w:val="es-GT"/>
        </w:rPr>
      </w:pPr>
      <w:r>
        <w:t xml:space="preserve">aa.link_check → { path, entry?, extensions? } </w:t>
      </w:r>
      <w:r w:rsidRPr="0061622B">
        <w:rPr>
          <w:lang w:val="es-GT"/>
        </w:rPr>
        <w:t>→ validación de enlaces internos (externos: skipped).</w:t>
      </w:r>
    </w:p>
    <w:p w14:paraId="484FCF01" w14:textId="77777777" w:rsidR="00AC364A" w:rsidRPr="0061622B" w:rsidRDefault="00000000">
      <w:pPr>
        <w:pStyle w:val="Listaconvietas2"/>
        <w:rPr>
          <w:lang w:val="es-GT"/>
        </w:rPr>
      </w:pPr>
      <w:r>
        <w:t xml:space="preserve">aa.asset_budget → { path, patterns?, budgetKB? } </w:t>
      </w:r>
      <w:r w:rsidRPr="0061622B">
        <w:rPr>
          <w:lang w:val="es-GT"/>
        </w:rPr>
        <w:t>→ totales por tipo, top pesados y sobre presupuesto.</w:t>
      </w:r>
    </w:p>
    <w:p w14:paraId="38C5463C" w14:textId="77777777" w:rsidR="00AC364A" w:rsidRDefault="00000000">
      <w:pPr>
        <w:pStyle w:val="Listaconvietas2"/>
      </w:pPr>
      <w:r>
        <w:t>aa.scan_accessibility → { path, include?, exclude? } → reglas WCAG-lite: alt, labels, landmarks, headings, contraste.</w:t>
      </w:r>
    </w:p>
    <w:p w14:paraId="032442B8" w14:textId="77777777" w:rsidR="00AC364A" w:rsidRPr="0061622B" w:rsidRDefault="00000000">
      <w:pPr>
        <w:pStyle w:val="Listaconvietas2"/>
        <w:rPr>
          <w:lang w:val="es-GT"/>
        </w:rPr>
      </w:pPr>
      <w:r>
        <w:t xml:space="preserve">aa.report → { path, weights?, top? } </w:t>
      </w:r>
      <w:r w:rsidRPr="0061622B">
        <w:rPr>
          <w:lang w:val="es-GT"/>
        </w:rPr>
        <w:t>→ ranking (0–100) y quick wins consolidando resultados previos.</w:t>
      </w:r>
    </w:p>
    <w:p w14:paraId="212034EF" w14:textId="77777777" w:rsidR="00AC364A" w:rsidRPr="0061622B" w:rsidRDefault="00000000">
      <w:pPr>
        <w:rPr>
          <w:lang w:val="es-GT"/>
        </w:rPr>
      </w:pPr>
      <w:r w:rsidRPr="0061622B">
        <w:rPr>
          <w:lang w:val="es-GT"/>
        </w:rPr>
        <w:t>Ejemplo de integración en el host (mcp_config.json):</w:t>
      </w:r>
    </w:p>
    <w:p w14:paraId="6B9B6F1E" w14:textId="77777777" w:rsidR="00AC364A" w:rsidRDefault="00000000">
      <w:pPr>
        <w:pStyle w:val="Citadestacada"/>
      </w:pPr>
      <w:r>
        <w:t>{</w:t>
      </w:r>
      <w:r>
        <w:br/>
        <w:t xml:space="preserve">  "name": "SiteLens",</w:t>
      </w:r>
      <w:r>
        <w:br/>
        <w:t xml:space="preserve">  "transport": "stdio",</w:t>
      </w:r>
      <w:r>
        <w:br/>
        <w:t xml:space="preserve">  "command": "node",</w:t>
      </w:r>
      <w:r>
        <w:br/>
        <w:t xml:space="preserve">  "args": ["C:/UVG/PROYECTO1/MCP_Local/sitelens/dist/server.js", "--roots", "C:/UVG/PROYECTO1/MCP_Local/test/site"]</w:t>
      </w:r>
      <w:r>
        <w:br/>
        <w:t>}</w:t>
      </w:r>
    </w:p>
    <w:p w14:paraId="4502CEE1" w14:textId="498637CB" w:rsidR="00AC364A" w:rsidRDefault="00000000">
      <w:pPr>
        <w:pStyle w:val="Ttulo2"/>
      </w:pPr>
      <w:r>
        <w:t>RemoteMCP (MCP remoto vía Cloudflare Workers)</w:t>
      </w:r>
    </w:p>
    <w:p w14:paraId="410FCFA7" w14:textId="77777777" w:rsidR="002A4366" w:rsidRDefault="002A4366" w:rsidP="002A4366">
      <w:pPr>
        <w:pStyle w:val="Ttulo2"/>
      </w:pPr>
      <w:r>
        <w:t>RemoteMCP (Cloudflare Workers)</w:t>
      </w:r>
    </w:p>
    <w:tbl>
      <w:tblPr>
        <w:tblStyle w:val="Cuadrculaclara"/>
        <w:tblW w:w="0" w:type="auto"/>
        <w:tblLook w:val="04A0" w:firstRow="1" w:lastRow="0" w:firstColumn="1" w:lastColumn="0" w:noHBand="0" w:noVBand="1"/>
      </w:tblPr>
      <w:tblGrid>
        <w:gridCol w:w="4308"/>
        <w:gridCol w:w="4312"/>
      </w:tblGrid>
      <w:tr w:rsidR="002A4366" w14:paraId="0C335DD4" w14:textId="77777777" w:rsidTr="009E2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69E0067" w14:textId="77777777" w:rsidR="002A4366" w:rsidRDefault="002A4366" w:rsidP="009E2C6E">
            <w:r>
              <w:t>Campo</w:t>
            </w:r>
          </w:p>
        </w:tc>
        <w:tc>
          <w:tcPr>
            <w:tcW w:w="4320" w:type="dxa"/>
          </w:tcPr>
          <w:p w14:paraId="468234E0" w14:textId="77777777" w:rsidR="002A4366" w:rsidRDefault="002A4366" w:rsidP="009E2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Detalle</w:t>
            </w:r>
          </w:p>
        </w:tc>
      </w:tr>
      <w:tr w:rsidR="002A4366" w14:paraId="0A86D738" w14:textId="77777777" w:rsidTr="009E2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9A3496F" w14:textId="77777777" w:rsidR="002A4366" w:rsidRDefault="002A4366" w:rsidP="009E2C6E">
            <w:r>
              <w:t>Descripción</w:t>
            </w:r>
          </w:p>
        </w:tc>
        <w:tc>
          <w:tcPr>
            <w:tcW w:w="4320" w:type="dxa"/>
          </w:tcPr>
          <w:p w14:paraId="784502BC" w14:textId="77777777" w:rsidR="002A4366" w:rsidRDefault="002A4366" w:rsidP="009E2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Servidor MCP remoto (Cloudflare Workers) con endpoints WSS y HTTP JSON-RPC 2.0.</w:t>
            </w:r>
          </w:p>
        </w:tc>
      </w:tr>
      <w:tr w:rsidR="002A4366" w14:paraId="37DA3CC7" w14:textId="77777777" w:rsidTr="009E2C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1FB28A0" w14:textId="77777777" w:rsidR="002A4366" w:rsidRDefault="002A4366" w:rsidP="009E2C6E">
            <w:r>
              <w:t>Transportes</w:t>
            </w:r>
          </w:p>
        </w:tc>
        <w:tc>
          <w:tcPr>
            <w:tcW w:w="4320" w:type="dxa"/>
          </w:tcPr>
          <w:p w14:paraId="4B52858D" w14:textId="77777777" w:rsidR="002A4366" w:rsidRDefault="002A4366" w:rsidP="009E2C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WebSocket seguro (WSS) y HTTP (POST).</w:t>
            </w:r>
          </w:p>
        </w:tc>
      </w:tr>
      <w:tr w:rsidR="002A4366" w14:paraId="493D4E8C" w14:textId="77777777" w:rsidTr="009E2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A5A6DDE" w14:textId="77777777" w:rsidR="002A4366" w:rsidRDefault="002A4366" w:rsidP="009E2C6E">
            <w:r>
              <w:t>Ruta de servicio</w:t>
            </w:r>
          </w:p>
        </w:tc>
        <w:tc>
          <w:tcPr>
            <w:tcW w:w="4320" w:type="dxa"/>
          </w:tcPr>
          <w:p w14:paraId="0A35B3BF" w14:textId="77777777" w:rsidR="002A4366" w:rsidRDefault="002A4366" w:rsidP="009E2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/mcp</w:t>
            </w:r>
          </w:p>
        </w:tc>
      </w:tr>
      <w:tr w:rsidR="002A4366" w14:paraId="2DB8564D" w14:textId="77777777" w:rsidTr="009E2C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FFB387C" w14:textId="77777777" w:rsidR="002A4366" w:rsidRDefault="002A4366" w:rsidP="009E2C6E">
            <w:r>
              <w:t>Protocolo MCP</w:t>
            </w:r>
          </w:p>
        </w:tc>
        <w:tc>
          <w:tcPr>
            <w:tcW w:w="4320" w:type="dxa"/>
          </w:tcPr>
          <w:p w14:paraId="73B2CEE7" w14:textId="77777777" w:rsidR="002A4366" w:rsidRDefault="002A4366" w:rsidP="009E2C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initialize, tools/list, tools/call.</w:t>
            </w:r>
          </w:p>
        </w:tc>
      </w:tr>
      <w:tr w:rsidR="002A4366" w14:paraId="4CAE7165" w14:textId="77777777" w:rsidTr="009E2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3D38E7C" w14:textId="77777777" w:rsidR="002A4366" w:rsidRDefault="002A4366" w:rsidP="009E2C6E">
            <w:r>
              <w:lastRenderedPageBreak/>
              <w:t>Formato tabulable</w:t>
            </w:r>
          </w:p>
        </w:tc>
        <w:tc>
          <w:tcPr>
            <w:tcW w:w="4320" w:type="dxa"/>
          </w:tcPr>
          <w:p w14:paraId="360DDB9A" w14:textId="77777777" w:rsidR="002A4366" w:rsidRDefault="002A4366" w:rsidP="009E2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"structuredContent": { "result": &lt;obj&gt; } }</w:t>
            </w:r>
          </w:p>
        </w:tc>
      </w:tr>
    </w:tbl>
    <w:p w14:paraId="5B411059" w14:textId="77777777" w:rsidR="002A4366" w:rsidRDefault="002A4366" w:rsidP="002A4366"/>
    <w:p w14:paraId="6A1D0C4F" w14:textId="77777777" w:rsidR="002A4366" w:rsidRDefault="002A4366" w:rsidP="002A4366">
      <w:pPr>
        <w:pStyle w:val="Ttulo3"/>
      </w:pPr>
      <w:r>
        <w:t>Endpoints</w:t>
      </w:r>
    </w:p>
    <w:tbl>
      <w:tblPr>
        <w:tblStyle w:val="Cuadrculaclara"/>
        <w:tblW w:w="0" w:type="auto"/>
        <w:tblLook w:val="04A0" w:firstRow="1" w:lastRow="0" w:firstColumn="1" w:lastColumn="0" w:noHBand="0" w:noVBand="1"/>
      </w:tblPr>
      <w:tblGrid>
        <w:gridCol w:w="4305"/>
        <w:gridCol w:w="4315"/>
      </w:tblGrid>
      <w:tr w:rsidR="002A4366" w14:paraId="5B6F5D62" w14:textId="77777777" w:rsidTr="009E2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76E14B4" w14:textId="77777777" w:rsidR="002A4366" w:rsidRDefault="002A4366" w:rsidP="009E2C6E">
            <w:r>
              <w:t>Tipo</w:t>
            </w:r>
          </w:p>
        </w:tc>
        <w:tc>
          <w:tcPr>
            <w:tcW w:w="4320" w:type="dxa"/>
          </w:tcPr>
          <w:p w14:paraId="551D2DB5" w14:textId="77777777" w:rsidR="002A4366" w:rsidRDefault="002A4366" w:rsidP="009E2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2A4366" w14:paraId="2615B5C5" w14:textId="77777777" w:rsidTr="009E2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A5E5044" w14:textId="77777777" w:rsidR="002A4366" w:rsidRDefault="002A4366" w:rsidP="009E2C6E">
            <w:r>
              <w:t>WSS</w:t>
            </w:r>
          </w:p>
        </w:tc>
        <w:tc>
          <w:tcPr>
            <w:tcW w:w="4320" w:type="dxa"/>
          </w:tcPr>
          <w:p w14:paraId="6F3A2E78" w14:textId="77777777" w:rsidR="002A4366" w:rsidRDefault="002A4366" w:rsidP="009E2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wss://remote-mcp-demo.gabouvg.workers.dev/mcp</w:t>
            </w:r>
          </w:p>
        </w:tc>
      </w:tr>
      <w:tr w:rsidR="002A4366" w14:paraId="5171AF55" w14:textId="77777777" w:rsidTr="009E2C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9EB09EE" w14:textId="77777777" w:rsidR="002A4366" w:rsidRDefault="002A4366" w:rsidP="009E2C6E">
            <w:r>
              <w:t>HTTP</w:t>
            </w:r>
          </w:p>
        </w:tc>
        <w:tc>
          <w:tcPr>
            <w:tcW w:w="4320" w:type="dxa"/>
          </w:tcPr>
          <w:p w14:paraId="38E8AE40" w14:textId="77777777" w:rsidR="002A4366" w:rsidRDefault="002A4366" w:rsidP="009E2C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https://remote-mcp-demo.gabouvg.workers.dev/mcp</w:t>
            </w:r>
          </w:p>
        </w:tc>
      </w:tr>
    </w:tbl>
    <w:p w14:paraId="116020CE" w14:textId="77777777" w:rsidR="002A4366" w:rsidRDefault="002A4366" w:rsidP="002A4366"/>
    <w:p w14:paraId="2FD738E8" w14:textId="77777777" w:rsidR="002A4366" w:rsidRDefault="002A4366" w:rsidP="002A4366">
      <w:pPr>
        <w:pStyle w:val="Ttulo3"/>
      </w:pPr>
      <w:r>
        <w:t>Tools (RemoteMCP)</w:t>
      </w:r>
    </w:p>
    <w:tbl>
      <w:tblPr>
        <w:tblStyle w:val="Cuadrculaclara"/>
        <w:tblW w:w="0" w:type="auto"/>
        <w:tblLook w:val="04A0" w:firstRow="1" w:lastRow="0" w:firstColumn="1" w:lastColumn="0" w:noHBand="0" w:noVBand="1"/>
      </w:tblPr>
      <w:tblGrid>
        <w:gridCol w:w="2874"/>
        <w:gridCol w:w="2873"/>
        <w:gridCol w:w="2873"/>
      </w:tblGrid>
      <w:tr w:rsidR="002A4366" w14:paraId="7D8F7A59" w14:textId="77777777" w:rsidTr="009E2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EAEED5A" w14:textId="77777777" w:rsidR="002A4366" w:rsidRDefault="002A4366" w:rsidP="009E2C6E">
            <w:r>
              <w:t>Tool</w:t>
            </w:r>
          </w:p>
        </w:tc>
        <w:tc>
          <w:tcPr>
            <w:tcW w:w="2880" w:type="dxa"/>
          </w:tcPr>
          <w:p w14:paraId="47D48411" w14:textId="77777777" w:rsidR="002A4366" w:rsidRDefault="002A4366" w:rsidP="009E2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Parámetros</w:t>
            </w:r>
          </w:p>
        </w:tc>
        <w:tc>
          <w:tcPr>
            <w:tcW w:w="2880" w:type="dxa"/>
          </w:tcPr>
          <w:p w14:paraId="3EDB4915" w14:textId="77777777" w:rsidR="002A4366" w:rsidRDefault="002A4366" w:rsidP="009E2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Respuesta (ejemplo)</w:t>
            </w:r>
          </w:p>
        </w:tc>
      </w:tr>
      <w:tr w:rsidR="002A4366" w14:paraId="5B4093BE" w14:textId="77777777" w:rsidTr="009E2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455B2BB" w14:textId="77777777" w:rsidR="002A4366" w:rsidRDefault="002A4366" w:rsidP="009E2C6E">
            <w:r>
              <w:t>remote.ping</w:t>
            </w:r>
          </w:p>
        </w:tc>
        <w:tc>
          <w:tcPr>
            <w:tcW w:w="2880" w:type="dxa"/>
          </w:tcPr>
          <w:p w14:paraId="66B64FED" w14:textId="77777777" w:rsidR="002A4366" w:rsidRDefault="002A4366" w:rsidP="009E2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2880" w:type="dxa"/>
          </w:tcPr>
          <w:p w14:paraId="7B252670" w14:textId="77777777" w:rsidR="002A4366" w:rsidRDefault="002A4366" w:rsidP="009E2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"ok": true, "message": "pong" }</w:t>
            </w:r>
          </w:p>
        </w:tc>
      </w:tr>
      <w:tr w:rsidR="002A4366" w14:paraId="382E358B" w14:textId="77777777" w:rsidTr="009E2C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770C001" w14:textId="77777777" w:rsidR="002A4366" w:rsidRDefault="002A4366" w:rsidP="009E2C6E">
            <w:r>
              <w:t>remote.time</w:t>
            </w:r>
          </w:p>
        </w:tc>
        <w:tc>
          <w:tcPr>
            <w:tcW w:w="2880" w:type="dxa"/>
          </w:tcPr>
          <w:p w14:paraId="1B82DA5B" w14:textId="77777777" w:rsidR="002A4366" w:rsidRDefault="002A4366" w:rsidP="009E2C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2880" w:type="dxa"/>
          </w:tcPr>
          <w:p w14:paraId="05FF8F6E" w14:textId="77777777" w:rsidR="002A4366" w:rsidRDefault="002A4366" w:rsidP="009E2C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{ "now": "&lt;ISO&gt;" }</w:t>
            </w:r>
          </w:p>
        </w:tc>
      </w:tr>
      <w:tr w:rsidR="002A4366" w14:paraId="2E10033B" w14:textId="77777777" w:rsidTr="009E2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FC8F361" w14:textId="77777777" w:rsidR="002A4366" w:rsidRDefault="002A4366" w:rsidP="009E2C6E">
            <w:r>
              <w:t>remote.echo</w:t>
            </w:r>
          </w:p>
        </w:tc>
        <w:tc>
          <w:tcPr>
            <w:tcW w:w="2880" w:type="dxa"/>
          </w:tcPr>
          <w:p w14:paraId="3B2DC0EE" w14:textId="77777777" w:rsidR="002A4366" w:rsidRDefault="002A4366" w:rsidP="009E2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"text": "Hola" }</w:t>
            </w:r>
          </w:p>
        </w:tc>
        <w:tc>
          <w:tcPr>
            <w:tcW w:w="2880" w:type="dxa"/>
          </w:tcPr>
          <w:p w14:paraId="654F4B7E" w14:textId="77777777" w:rsidR="002A4366" w:rsidRDefault="002A4366" w:rsidP="009E2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"echo": "Hola" }</w:t>
            </w:r>
          </w:p>
        </w:tc>
      </w:tr>
    </w:tbl>
    <w:p w14:paraId="3758BBD6" w14:textId="77777777" w:rsidR="002A4366" w:rsidRDefault="002A4366" w:rsidP="002A4366"/>
    <w:p w14:paraId="66CDBC53" w14:textId="77777777" w:rsidR="002A4366" w:rsidRPr="002A4366" w:rsidRDefault="002A4366" w:rsidP="002A4366"/>
    <w:p w14:paraId="17C766AE" w14:textId="77777777" w:rsidR="00AC364A" w:rsidRDefault="00000000">
      <w:r>
        <w:t>Descripción: Servidor MCP remoto (Cloudflare Workers) con endpoints WSS y HTTP JSON-RPC 2.0.</w:t>
      </w:r>
    </w:p>
    <w:p w14:paraId="57BAEBFD" w14:textId="77777777" w:rsidR="00AC364A" w:rsidRDefault="00000000">
      <w:r>
        <w:t>Transporte: WebSocket seguro (WSS) y HTTP (POST).</w:t>
      </w:r>
    </w:p>
    <w:p w14:paraId="38FC2D64" w14:textId="77777777" w:rsidR="00AC364A" w:rsidRPr="0061622B" w:rsidRDefault="00000000">
      <w:pPr>
        <w:rPr>
          <w:lang w:val="es-GT"/>
        </w:rPr>
      </w:pPr>
      <w:r w:rsidRPr="0061622B">
        <w:rPr>
          <w:lang w:val="es-GT"/>
        </w:rPr>
        <w:t>Ruta de servicio: /mcp</w:t>
      </w:r>
    </w:p>
    <w:p w14:paraId="3D661F0F" w14:textId="77777777" w:rsidR="00AC364A" w:rsidRPr="0061622B" w:rsidRDefault="00000000">
      <w:pPr>
        <w:rPr>
          <w:lang w:val="es-GT"/>
        </w:rPr>
      </w:pPr>
      <w:r w:rsidRPr="0061622B">
        <w:rPr>
          <w:lang w:val="es-GT"/>
        </w:rPr>
        <w:t>Protocolo MCP: métodos initialize, tools/list, tools/call.</w:t>
      </w:r>
    </w:p>
    <w:p w14:paraId="11C2521A" w14:textId="77777777" w:rsidR="00AC364A" w:rsidRPr="0061622B" w:rsidRDefault="00000000">
      <w:pPr>
        <w:rPr>
          <w:lang w:val="es-GT"/>
        </w:rPr>
      </w:pPr>
      <w:r w:rsidRPr="0061622B">
        <w:rPr>
          <w:lang w:val="es-GT"/>
        </w:rPr>
        <w:t>Formato de respuesta tabulable: { "structuredContent": { "result": &lt;obj&gt; } }.</w:t>
      </w:r>
    </w:p>
    <w:p w14:paraId="66D46624" w14:textId="77777777" w:rsidR="00AC364A" w:rsidRDefault="00000000">
      <w:pPr>
        <w:pStyle w:val="Listaconvietas"/>
      </w:pPr>
      <w:r>
        <w:t>Endpoints:</w:t>
      </w:r>
    </w:p>
    <w:p w14:paraId="7D5F63D7" w14:textId="77777777" w:rsidR="00AC364A" w:rsidRDefault="00000000">
      <w:pPr>
        <w:pStyle w:val="Listaconvietas2"/>
      </w:pPr>
      <w:r>
        <w:t>WSS: wss://remote-mcp-demo.&lt;subdominio&gt;.workers.dev/mcp</w:t>
      </w:r>
    </w:p>
    <w:p w14:paraId="4F863D78" w14:textId="77777777" w:rsidR="00AC364A" w:rsidRDefault="00000000">
      <w:pPr>
        <w:pStyle w:val="Listaconvietas2"/>
      </w:pPr>
      <w:r>
        <w:t>HTTP: https://remote-mcp-demo.&lt;subdominio&gt;.workers.dev/mcp</w:t>
      </w:r>
    </w:p>
    <w:p w14:paraId="6BF102ED" w14:textId="77777777" w:rsidR="00AC364A" w:rsidRDefault="00000000">
      <w:pPr>
        <w:pStyle w:val="Listaconvietas"/>
      </w:pPr>
      <w:r>
        <w:t>Tools expuestas (demo):</w:t>
      </w:r>
    </w:p>
    <w:p w14:paraId="180A323D" w14:textId="77777777" w:rsidR="00AC364A" w:rsidRDefault="00000000">
      <w:pPr>
        <w:pStyle w:val="Listaconvietas2"/>
      </w:pPr>
      <w:r>
        <w:t>remote.ping → {} → { ok:true, message:"pong" }</w:t>
      </w:r>
    </w:p>
    <w:p w14:paraId="5A36169D" w14:textId="77777777" w:rsidR="00AC364A" w:rsidRDefault="00000000">
      <w:pPr>
        <w:pStyle w:val="Listaconvietas2"/>
      </w:pPr>
      <w:r>
        <w:t>remote.time → {} → { now:"&lt;ISO&gt;" }</w:t>
      </w:r>
    </w:p>
    <w:p w14:paraId="680E77AC" w14:textId="77777777" w:rsidR="00AC364A" w:rsidRDefault="00000000">
      <w:pPr>
        <w:pStyle w:val="Listaconvietas2"/>
      </w:pPr>
      <w:r>
        <w:t>remote.echo → { text:string } → { echo:"&lt;text&gt;" }</w:t>
      </w:r>
    </w:p>
    <w:p w14:paraId="0E11FE3E" w14:textId="77777777" w:rsidR="00AC364A" w:rsidRPr="0061622B" w:rsidRDefault="00000000">
      <w:pPr>
        <w:rPr>
          <w:lang w:val="es-GT"/>
        </w:rPr>
      </w:pPr>
      <w:r w:rsidRPr="0061622B">
        <w:rPr>
          <w:lang w:val="es-GT"/>
        </w:rPr>
        <w:t>Ejemplo de integración en el host (mcp_config.json):</w:t>
      </w:r>
    </w:p>
    <w:p w14:paraId="6353548E" w14:textId="77777777" w:rsidR="00AC364A" w:rsidRDefault="00000000">
      <w:pPr>
        <w:pStyle w:val="Citadestacada"/>
      </w:pPr>
      <w:r>
        <w:t>{</w:t>
      </w:r>
      <w:r>
        <w:br/>
        <w:t xml:space="preserve">  "name": "RemoteMCP",</w:t>
      </w:r>
      <w:r>
        <w:br/>
      </w:r>
      <w:r>
        <w:lastRenderedPageBreak/>
        <w:t xml:space="preserve">  "transport": "websocket",</w:t>
      </w:r>
      <w:r>
        <w:br/>
        <w:t xml:space="preserve">  "url": "wss://remote-mcp-demo.&lt;subdominio&gt;.workers.dev/mcp"</w:t>
      </w:r>
      <w:r>
        <w:br/>
        <w:t>}</w:t>
      </w:r>
    </w:p>
    <w:p w14:paraId="0EDFC918" w14:textId="216431BD" w:rsidR="00AC364A" w:rsidRDefault="00000000">
      <w:pPr>
        <w:pStyle w:val="Ttulo1"/>
        <w:rPr>
          <w:lang w:val="es-GT"/>
        </w:rPr>
      </w:pPr>
      <w:r w:rsidRPr="0061622B">
        <w:rPr>
          <w:lang w:val="es-GT"/>
        </w:rPr>
        <w:t>Análisis por capas (basado en captura Wireshark del punto 8)</w:t>
      </w:r>
    </w:p>
    <w:p w14:paraId="06958EF1" w14:textId="45D61E56" w:rsidR="002A4366" w:rsidRDefault="002A4366" w:rsidP="002A4366">
      <w:r w:rsidRPr="002A4366">
        <w:drawing>
          <wp:inline distT="0" distB="0" distL="0" distR="0" wp14:anchorId="4256B524" wp14:editId="5F3BEA85">
            <wp:extent cx="5486400" cy="2881630"/>
            <wp:effectExtent l="0" t="0" r="0" b="0"/>
            <wp:docPr id="1982995765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95765" name="Imagen 1" descr="Captura de pantalla de computador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E802" w14:textId="1AE0A28F" w:rsidR="002A4366" w:rsidRDefault="002A4366" w:rsidP="002A4366">
      <w:r w:rsidRPr="002A4366">
        <w:drawing>
          <wp:inline distT="0" distB="0" distL="0" distR="0" wp14:anchorId="36C917C0" wp14:editId="0A00E047">
            <wp:extent cx="5486400" cy="3588385"/>
            <wp:effectExtent l="0" t="0" r="0" b="0"/>
            <wp:docPr id="2140853650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53650" name="Imagen 1" descr="Captura de pantalla de computador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2B8F" w14:textId="1C46F94A" w:rsidR="002A4366" w:rsidRDefault="002A4366" w:rsidP="002A4366">
      <w:r w:rsidRPr="002A4366">
        <w:lastRenderedPageBreak/>
        <w:drawing>
          <wp:inline distT="0" distB="0" distL="0" distR="0" wp14:anchorId="69D645A6" wp14:editId="32D50535">
            <wp:extent cx="5486400" cy="2771775"/>
            <wp:effectExtent l="0" t="0" r="0" b="9525"/>
            <wp:docPr id="113346705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6705" name="Imagen 1" descr="Captura de pantalla de computador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A487" w14:textId="77777777" w:rsidR="002A4366" w:rsidRDefault="002A4366" w:rsidP="002A4366">
      <w:pPr>
        <w:pStyle w:val="Ttulo2"/>
      </w:pPr>
      <w:r>
        <w:t>Clasificación de mensajes JSON‑RPC</w:t>
      </w:r>
    </w:p>
    <w:tbl>
      <w:tblPr>
        <w:tblStyle w:val="Cuadrculaclara"/>
        <w:tblW w:w="0" w:type="auto"/>
        <w:tblLook w:val="04A0" w:firstRow="1" w:lastRow="0" w:firstColumn="1" w:lastColumn="0" w:noHBand="0" w:noVBand="1"/>
      </w:tblPr>
      <w:tblGrid>
        <w:gridCol w:w="1405"/>
        <w:gridCol w:w="7215"/>
      </w:tblGrid>
      <w:tr w:rsidR="002A4366" w14:paraId="5BCDBE0A" w14:textId="77777777" w:rsidTr="009E2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5FBB159" w14:textId="77777777" w:rsidR="002A4366" w:rsidRDefault="002A4366" w:rsidP="009E2C6E">
            <w:r>
              <w:t>Tipo</w:t>
            </w:r>
          </w:p>
        </w:tc>
        <w:tc>
          <w:tcPr>
            <w:tcW w:w="4320" w:type="dxa"/>
          </w:tcPr>
          <w:p w14:paraId="53CF8929" w14:textId="77777777" w:rsidR="002A4366" w:rsidRDefault="002A4366" w:rsidP="009E2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Ejemplo</w:t>
            </w:r>
          </w:p>
        </w:tc>
      </w:tr>
      <w:tr w:rsidR="002A4366" w14:paraId="0B691EF1" w14:textId="77777777" w:rsidTr="009E2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F005ECB" w14:textId="77777777" w:rsidR="002A4366" w:rsidRDefault="002A4366" w:rsidP="009E2C6E">
            <w:r>
              <w:t>Sincronización</w:t>
            </w:r>
          </w:p>
        </w:tc>
        <w:tc>
          <w:tcPr>
            <w:tcW w:w="4320" w:type="dxa"/>
          </w:tcPr>
          <w:p w14:paraId="4C4197CB" w14:textId="77777777" w:rsidR="002A4366" w:rsidRDefault="002A4366" w:rsidP="009E2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Request: {"jsonrpc":"2.0","id":1,"method":"initialize"}  Response: {"jsonrpc":"2.0","id":1,"result":{...}}</w:t>
            </w:r>
          </w:p>
        </w:tc>
      </w:tr>
      <w:tr w:rsidR="002A4366" w14:paraId="4BC32A12" w14:textId="77777777" w:rsidTr="009E2C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AD4AF02" w14:textId="77777777" w:rsidR="002A4366" w:rsidRDefault="002A4366" w:rsidP="009E2C6E">
            <w:r>
              <w:t>Descubrimiento</w:t>
            </w:r>
          </w:p>
        </w:tc>
        <w:tc>
          <w:tcPr>
            <w:tcW w:w="4320" w:type="dxa"/>
          </w:tcPr>
          <w:p w14:paraId="2C4AC70E" w14:textId="77777777" w:rsidR="002A4366" w:rsidRDefault="002A4366" w:rsidP="009E2C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Request: {"jsonrpc":"2.0","id":2,"method":"tools/list"}  Response: {"jsonrpc":"2.0","id":2,"result":{...}}</w:t>
            </w:r>
          </w:p>
        </w:tc>
      </w:tr>
      <w:tr w:rsidR="002A4366" w14:paraId="15B69380" w14:textId="77777777" w:rsidTr="009E2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931C10B" w14:textId="77777777" w:rsidR="002A4366" w:rsidRDefault="002A4366" w:rsidP="009E2C6E">
            <w:r>
              <w:t>Ejecución</w:t>
            </w:r>
          </w:p>
        </w:tc>
        <w:tc>
          <w:tcPr>
            <w:tcW w:w="4320" w:type="dxa"/>
          </w:tcPr>
          <w:p w14:paraId="24C787EF" w14:textId="77777777" w:rsidR="002A4366" w:rsidRDefault="002A4366" w:rsidP="009E2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Request: {"jsonrpc":"2.0","id":3,"method":"tools/call","params":{"name":"remote.ping","arguments":{}}}  Response: {"jsonrpc":"2.0","id":3,"result":{"structuredContent":{"result":{"ok":true,"message":"pong"}}}}</w:t>
            </w:r>
          </w:p>
        </w:tc>
      </w:tr>
    </w:tbl>
    <w:p w14:paraId="0DE8D9AE" w14:textId="77777777" w:rsidR="002A4366" w:rsidRPr="002A4366" w:rsidRDefault="002A4366" w:rsidP="002A4366"/>
    <w:p w14:paraId="3A325AB6" w14:textId="77777777" w:rsidR="00AC364A" w:rsidRPr="0061622B" w:rsidRDefault="00000000">
      <w:pPr>
        <w:rPr>
          <w:lang w:val="es-GT"/>
        </w:rPr>
      </w:pPr>
      <w:r w:rsidRPr="0061622B">
        <w:rPr>
          <w:lang w:val="es-GT"/>
        </w:rPr>
        <w:t>A continuación se explica el flujo típico de una interacción entre el host y RemoteMCP, desglosado por capa del modelo OSI/TCP-IP:</w:t>
      </w:r>
    </w:p>
    <w:p w14:paraId="38CECC6A" w14:textId="77777777" w:rsidR="00AC364A" w:rsidRPr="0061622B" w:rsidRDefault="00000000">
      <w:pPr>
        <w:pStyle w:val="Ttulo2"/>
        <w:rPr>
          <w:lang w:val="es-GT"/>
        </w:rPr>
      </w:pPr>
      <w:r w:rsidRPr="0061622B">
        <w:rPr>
          <w:lang w:val="es-GT"/>
        </w:rPr>
        <w:t>Capa de enlace (Link)</w:t>
      </w:r>
    </w:p>
    <w:p w14:paraId="7084BF3E" w14:textId="77777777" w:rsidR="00AC364A" w:rsidRPr="0061622B" w:rsidRDefault="00000000">
      <w:pPr>
        <w:rPr>
          <w:lang w:val="es-GT"/>
        </w:rPr>
      </w:pPr>
      <w:r w:rsidRPr="0061622B">
        <w:rPr>
          <w:lang w:val="es-GT"/>
        </w:rPr>
        <w:t>La transmisión se realiza sobre un medio físico/lógico (Ethernet o Wi‑Fi). Se observan tramas con direcciones MAC origen/destino y control de errores (FCS). La segmentación en tramas y el acceso al medio (CSMA/CD o CSMA/CA) son transparentes a las capas superiores.</w:t>
      </w:r>
    </w:p>
    <w:p w14:paraId="2FA9AB54" w14:textId="77777777" w:rsidR="00AC364A" w:rsidRPr="0061622B" w:rsidRDefault="00000000">
      <w:pPr>
        <w:pStyle w:val="Ttulo2"/>
        <w:rPr>
          <w:lang w:val="es-GT"/>
        </w:rPr>
      </w:pPr>
      <w:r w:rsidRPr="0061622B">
        <w:rPr>
          <w:lang w:val="es-GT"/>
        </w:rPr>
        <w:t>Capa de red (IP)</w:t>
      </w:r>
    </w:p>
    <w:p w14:paraId="1B1E8E75" w14:textId="77777777" w:rsidR="00AC364A" w:rsidRPr="0061622B" w:rsidRDefault="00000000">
      <w:pPr>
        <w:rPr>
          <w:lang w:val="es-GT"/>
        </w:rPr>
      </w:pPr>
      <w:r w:rsidRPr="0061622B">
        <w:rPr>
          <w:lang w:val="es-GT"/>
        </w:rPr>
        <w:t>Sobre la capa de enlace, IP enruta paquetes entre el host y los servidores de Cloudflare. Se aprecian direcciones IP origen/destino públicas, TTL decreciente en tránsito, y posible fragmentación si fuera necesario. La resolución de nombres (DNS) precede a la conexión (lookup de remote-mcp-demo.&lt;subdominio&gt;.workers.dev).</w:t>
      </w:r>
    </w:p>
    <w:p w14:paraId="7E4BE947" w14:textId="77777777" w:rsidR="00AC364A" w:rsidRPr="0061622B" w:rsidRDefault="00000000">
      <w:pPr>
        <w:pStyle w:val="Ttulo2"/>
        <w:rPr>
          <w:lang w:val="es-GT"/>
        </w:rPr>
      </w:pPr>
      <w:r w:rsidRPr="0061622B">
        <w:rPr>
          <w:lang w:val="es-GT"/>
        </w:rPr>
        <w:lastRenderedPageBreak/>
        <w:t>Capa de transporte (TCP/TLS)</w:t>
      </w:r>
    </w:p>
    <w:p w14:paraId="414153A3" w14:textId="77777777" w:rsidR="00AC364A" w:rsidRPr="0061622B" w:rsidRDefault="00000000">
      <w:pPr>
        <w:rPr>
          <w:lang w:val="es-GT"/>
        </w:rPr>
      </w:pPr>
      <w:r w:rsidRPr="0061622B">
        <w:rPr>
          <w:lang w:val="es-GT"/>
        </w:rPr>
        <w:t>El canal usa TCP (puerto 443). Se observa el three-way handshake (SYN, SYN/ACK, ACK), seguido por el establecimiento de la sesión TLS (ClientHello/ServerHello, intercambio de claves). Para descifrar el contenido en Wireshark se utilizó SSLKEYLOGFILE, permitiendo ver el tráfico WSS/HTTPS en claro.</w:t>
      </w:r>
    </w:p>
    <w:p w14:paraId="02325E06" w14:textId="77777777" w:rsidR="00AC364A" w:rsidRPr="0061622B" w:rsidRDefault="00000000">
      <w:pPr>
        <w:pStyle w:val="Ttulo2"/>
        <w:rPr>
          <w:lang w:val="es-GT"/>
        </w:rPr>
      </w:pPr>
      <w:r w:rsidRPr="0061622B">
        <w:rPr>
          <w:lang w:val="es-GT"/>
        </w:rPr>
        <w:t>Capa de aplicación (HTTP/WS + JSON‑RPC + MCP)</w:t>
      </w:r>
    </w:p>
    <w:p w14:paraId="614DBC6F" w14:textId="77777777" w:rsidR="00AC364A" w:rsidRPr="0061622B" w:rsidRDefault="00000000">
      <w:pPr>
        <w:rPr>
          <w:lang w:val="es-GT"/>
        </w:rPr>
      </w:pPr>
      <w:r w:rsidRPr="0061622B">
        <w:rPr>
          <w:lang w:val="es-GT"/>
        </w:rPr>
        <w:t>Una vez establecido TLS, la aplicación utiliza HTTP/1.1 o HTTP/2 con upgrade a WebSocket (en WSS) o POST (en HTTP). El payload transporta mensajes JSON‑RPC 2.0 con los métodos del protocolo MCP.</w:t>
      </w:r>
    </w:p>
    <w:p w14:paraId="7E42C743" w14:textId="77777777" w:rsidR="00AC364A" w:rsidRDefault="00000000">
      <w:r>
        <w:t>Clasificación de mensajes observados:</w:t>
      </w:r>
    </w:p>
    <w:p w14:paraId="62E35D7C" w14:textId="77777777" w:rsidR="00AC364A" w:rsidRPr="0061622B" w:rsidRDefault="00000000">
      <w:pPr>
        <w:pStyle w:val="Listaconvietas"/>
        <w:rPr>
          <w:lang w:val="es-GT"/>
        </w:rPr>
      </w:pPr>
      <w:r w:rsidRPr="0061622B">
        <w:rPr>
          <w:lang w:val="es-GT"/>
        </w:rPr>
        <w:t>- Sincronización: `initialize` (request) y su `result` (response).</w:t>
      </w:r>
    </w:p>
    <w:p w14:paraId="47863989" w14:textId="77777777" w:rsidR="00AC364A" w:rsidRPr="0061622B" w:rsidRDefault="00000000">
      <w:pPr>
        <w:pStyle w:val="Listaconvietas"/>
        <w:rPr>
          <w:lang w:val="es-GT"/>
        </w:rPr>
      </w:pPr>
      <w:r w:rsidRPr="0061622B">
        <w:rPr>
          <w:lang w:val="es-GT"/>
        </w:rPr>
        <w:t>- Descubrimiento: `tools/list` (request) y su `result` (response) con metadatos de cada tool.</w:t>
      </w:r>
    </w:p>
    <w:p w14:paraId="035A0E4C" w14:textId="77777777" w:rsidR="00AC364A" w:rsidRDefault="00000000">
      <w:pPr>
        <w:pStyle w:val="Listaconvietas"/>
      </w:pPr>
      <w:r>
        <w:t>- Ejecución: `tools/call` (request) con `{ name, arguments }` y su `result`/`error` (response).</w:t>
      </w:r>
    </w:p>
    <w:p w14:paraId="30E31EB3" w14:textId="77777777" w:rsidR="00AC364A" w:rsidRPr="0061622B" w:rsidRDefault="00000000">
      <w:pPr>
        <w:rPr>
          <w:lang w:val="es-GT"/>
        </w:rPr>
      </w:pPr>
      <w:r w:rsidRPr="0061622B">
        <w:rPr>
          <w:lang w:val="es-GT"/>
        </w:rPr>
        <w:t>Ejemplo de request/response (JSON‑RPC):</w:t>
      </w:r>
    </w:p>
    <w:p w14:paraId="141D8F7F" w14:textId="77777777" w:rsidR="00AC364A" w:rsidRDefault="00000000">
      <w:pPr>
        <w:pStyle w:val="Citadestacada"/>
      </w:pPr>
      <w:r>
        <w:t>{ "jsonrpc":"2.0", "id":1, "method":"initialize" }</w:t>
      </w:r>
      <w:r>
        <w:br/>
        <w:t>{ "jsonrpc":"2.0", "id":1, "result": { "serverInfo": { "name":"RemoteMCP-Demo","version":"1.0.0" }, "capabilities":{ "tools":{} } } }</w:t>
      </w:r>
    </w:p>
    <w:p w14:paraId="4D16C624" w14:textId="3814D8A1" w:rsidR="00AC364A" w:rsidRPr="0061622B" w:rsidRDefault="00000000">
      <w:pPr>
        <w:pStyle w:val="Ttulo1"/>
        <w:rPr>
          <w:lang w:val="es-GT"/>
        </w:rPr>
      </w:pPr>
      <w:r w:rsidRPr="0061622B">
        <w:rPr>
          <w:lang w:val="es-GT"/>
        </w:rPr>
        <w:t>Conclusiones y comentarios</w:t>
      </w:r>
    </w:p>
    <w:p w14:paraId="7DBC2618" w14:textId="77777777" w:rsidR="00AC364A" w:rsidRPr="0061622B" w:rsidRDefault="00000000">
      <w:pPr>
        <w:rPr>
          <w:lang w:val="es-GT"/>
        </w:rPr>
      </w:pPr>
      <w:r w:rsidRPr="0061622B">
        <w:rPr>
          <w:lang w:val="es-GT"/>
        </w:rPr>
        <w:t>El protocolo MCP permitió integrar de forma homogénea servidores locales y remotos, desacoplando la lógica de las herramientas del LLM/host. SiteLens demostró un caso no trivial de auditoría de HTML estático con reglas WCAG-lite, mientras que RemoteMCP evidenció la factibilidad de exponer herramientas por WSS/HTTP en la nube con baja latencia. La captura y análisis con Wireshark confirmó la secuencia de sincronización y ejecución en JSON‑RPC sobre TLS, y ayudó a comprender la interacción de las capas. Entre los retos encontrados estuvieron el alineamiento de tipados (TypeScript vs. runtime de Workers), la normalización segura de rutas (whitelist de raíces) y el manejo explícito de schemas de entrada/salida para garantizar respuestas MCP válidas. En conjunto, el proyecto cumple los objetivos de comprender e implementar MCP en escenarios locales y remotos, integrándolo en un host basado en la API de OpenAI.</w:t>
      </w:r>
    </w:p>
    <w:p w14:paraId="360E70D0" w14:textId="77777777" w:rsidR="00AC364A" w:rsidRDefault="00000000">
      <w:pPr>
        <w:pStyle w:val="Ttulo1"/>
      </w:pPr>
      <w:r>
        <w:t>Referencias</w:t>
      </w:r>
    </w:p>
    <w:p w14:paraId="630AAC69" w14:textId="77777777" w:rsidR="00AC364A" w:rsidRDefault="00000000">
      <w:pPr>
        <w:pStyle w:val="Listaconnmeros"/>
      </w:pPr>
      <w:r>
        <w:t>Anthropic. (2025). Model Context Protocol Specification (2025‑06‑18). https://modelcontextprotocol.io/specification/2025-06-18</w:t>
      </w:r>
    </w:p>
    <w:p w14:paraId="2B85119C" w14:textId="77777777" w:rsidR="00AC364A" w:rsidRDefault="00000000">
      <w:pPr>
        <w:pStyle w:val="Listaconnmeros"/>
      </w:pPr>
      <w:r>
        <w:t>JSON‑RPC Working Group. (n.d.). JSON‑RPC 2.0 Specification. https://www.jsonrpc.org/specification</w:t>
      </w:r>
    </w:p>
    <w:p w14:paraId="2B0162DE" w14:textId="77777777" w:rsidR="00AC364A" w:rsidRDefault="00000000">
      <w:pPr>
        <w:pStyle w:val="Listaconnmeros"/>
      </w:pPr>
      <w:r>
        <w:lastRenderedPageBreak/>
        <w:t>Model Context Protocol. (n.d.). Learn — Architecture. https://modelcontextprotocol.io/docs/learn/architecture</w:t>
      </w:r>
    </w:p>
    <w:p w14:paraId="6F3AA647" w14:textId="77777777" w:rsidR="00AC364A" w:rsidRDefault="00000000">
      <w:pPr>
        <w:pStyle w:val="Listaconnmeros"/>
      </w:pPr>
      <w:r>
        <w:t>Cloudflare. (n.d.). Cloudflare Workers Documentation. https://developers.cloudflare.com/workers/</w:t>
      </w:r>
    </w:p>
    <w:p w14:paraId="3809E482" w14:textId="77777777" w:rsidR="00AC364A" w:rsidRPr="0061622B" w:rsidRDefault="00000000">
      <w:pPr>
        <w:pStyle w:val="Listaconnmeros"/>
        <w:rPr>
          <w:lang w:val="es-GT"/>
        </w:rPr>
      </w:pPr>
      <w:r w:rsidRPr="0061622B">
        <w:rPr>
          <w:lang w:val="es-GT"/>
        </w:rPr>
        <w:t>Universidad del Valle de Guatemala. (2025). Proyecto 1: Uso de un protocolo existente (Instrucciones de curso).</w:t>
      </w:r>
    </w:p>
    <w:p w14:paraId="6E902CA9" w14:textId="77777777" w:rsidR="00AC364A" w:rsidRPr="0061622B" w:rsidRDefault="00000000">
      <w:pPr>
        <w:pStyle w:val="Ttulo1"/>
        <w:rPr>
          <w:lang w:val="es-GT"/>
        </w:rPr>
      </w:pPr>
      <w:r w:rsidRPr="0061622B">
        <w:rPr>
          <w:lang w:val="es-GT"/>
        </w:rPr>
        <w:t>Apéndice A — Configuración del host (mcp_config.json)</w:t>
      </w:r>
    </w:p>
    <w:p w14:paraId="2C0E3CA4" w14:textId="77777777" w:rsidR="00AC364A" w:rsidRDefault="00000000">
      <w:pPr>
        <w:pStyle w:val="Citadestacada"/>
      </w:pPr>
      <w:r w:rsidRPr="0061622B">
        <w:rPr>
          <w:lang w:val="es-GT"/>
        </w:rPr>
        <w:t>{</w:t>
      </w:r>
      <w:r w:rsidRPr="0061622B">
        <w:rPr>
          <w:lang w:val="es-GT"/>
        </w:rPr>
        <w:br/>
        <w:t xml:space="preserve">  "servers": [</w:t>
      </w:r>
      <w:r w:rsidRPr="0061622B">
        <w:rPr>
          <w:lang w:val="es-GT"/>
        </w:rPr>
        <w:br/>
        <w:t xml:space="preserve">    {</w:t>
      </w:r>
      <w:r w:rsidRPr="0061622B">
        <w:rPr>
          <w:lang w:val="es-GT"/>
        </w:rPr>
        <w:br/>
        <w:t xml:space="preserve">      "name": "SQLScout",</w:t>
      </w:r>
      <w:r w:rsidRPr="0061622B">
        <w:rPr>
          <w:lang w:val="es-GT"/>
        </w:rPr>
        <w:br/>
        <w:t xml:space="preserve">      "transport": "stdio",</w:t>
      </w:r>
      <w:r w:rsidRPr="0061622B">
        <w:rPr>
          <w:lang w:val="es-GT"/>
        </w:rPr>
        <w:br/>
        <w:t xml:space="preserve">      "command": "python",</w:t>
      </w:r>
      <w:r w:rsidRPr="0061622B">
        <w:rPr>
          <w:lang w:val="es-GT"/>
        </w:rPr>
        <w:br/>
        <w:t xml:space="preserve">      "args": ["-B", "-m", "src.server_mcp"],</w:t>
      </w:r>
      <w:r w:rsidRPr="0061622B">
        <w:rPr>
          <w:lang w:val="es-GT"/>
        </w:rPr>
        <w:br/>
        <w:t xml:space="preserve">      "cwd": "C:/UVG/PROYECTO1/MCP_Local/SQL_MCP",</w:t>
      </w:r>
      <w:r w:rsidRPr="0061622B">
        <w:rPr>
          <w:lang w:val="es-GT"/>
        </w:rPr>
        <w:br/>
        <w:t xml:space="preserve">      "env": {}</w:t>
      </w:r>
      <w:r w:rsidRPr="0061622B">
        <w:rPr>
          <w:lang w:val="es-GT"/>
        </w:rPr>
        <w:br/>
        <w:t xml:space="preserve">    },</w:t>
      </w:r>
      <w:r w:rsidRPr="0061622B">
        <w:rPr>
          <w:lang w:val="es-GT"/>
        </w:rPr>
        <w:br/>
        <w:t xml:space="preserve">    {</w:t>
      </w:r>
      <w:r w:rsidRPr="0061622B">
        <w:rPr>
          <w:lang w:val="es-GT"/>
        </w:rPr>
        <w:br/>
        <w:t xml:space="preserve">      "name": "FS",</w:t>
      </w:r>
      <w:r w:rsidRPr="0061622B">
        <w:rPr>
          <w:lang w:val="es-GT"/>
        </w:rPr>
        <w:br/>
        <w:t xml:space="preserve">      "transport": "stdio",</w:t>
      </w:r>
      <w:r w:rsidRPr="0061622B">
        <w:rPr>
          <w:lang w:val="es-GT"/>
        </w:rPr>
        <w:br/>
        <w:t xml:space="preserve">      "command": "C:/Program Files/nodejs/npx.cmd",</w:t>
      </w:r>
      <w:r w:rsidRPr="0061622B">
        <w:rPr>
          <w:lang w:val="es-GT"/>
        </w:rPr>
        <w:br/>
        <w:t xml:space="preserve">      "args": ["-y","@modelcontextprotocol/server-filesystem","C:/UVG/PROYECTO1/MCP_Local"],</w:t>
      </w:r>
      <w:r w:rsidRPr="0061622B">
        <w:rPr>
          <w:lang w:val="es-GT"/>
        </w:rPr>
        <w:br/>
        <w:t xml:space="preserve">      "cwd": ".",</w:t>
      </w:r>
      <w:r w:rsidRPr="0061622B">
        <w:rPr>
          <w:lang w:val="es-GT"/>
        </w:rPr>
        <w:br/>
        <w:t xml:space="preserve">      "env": {}</w:t>
      </w:r>
      <w:r w:rsidRPr="0061622B">
        <w:rPr>
          <w:lang w:val="es-GT"/>
        </w:rPr>
        <w:br/>
        <w:t xml:space="preserve">    },</w:t>
      </w:r>
      <w:r w:rsidRPr="0061622B">
        <w:rPr>
          <w:lang w:val="es-GT"/>
        </w:rPr>
        <w:br/>
        <w:t xml:space="preserve">    {</w:t>
      </w:r>
      <w:r w:rsidRPr="0061622B">
        <w:rPr>
          <w:lang w:val="es-GT"/>
        </w:rPr>
        <w:br/>
        <w:t xml:space="preserve">      "name": "Git",</w:t>
      </w:r>
      <w:r w:rsidRPr="0061622B">
        <w:rPr>
          <w:lang w:val="es-GT"/>
        </w:rPr>
        <w:br/>
        <w:t xml:space="preserve">      "transport": "stdio",</w:t>
      </w:r>
      <w:r w:rsidRPr="0061622B">
        <w:rPr>
          <w:lang w:val="es-GT"/>
        </w:rPr>
        <w:br/>
        <w:t xml:space="preserve">      "command": "py",</w:t>
      </w:r>
      <w:r w:rsidRPr="0061622B">
        <w:rPr>
          <w:lang w:val="es-GT"/>
        </w:rPr>
        <w:br/>
        <w:t xml:space="preserve">      "args": ["-3.11","-m","mcp_server_git","--repository","C:/UVG/PROYECTO1/MCP_Local"],</w:t>
      </w:r>
      <w:r w:rsidRPr="0061622B">
        <w:rPr>
          <w:lang w:val="es-GT"/>
        </w:rPr>
        <w:br/>
        <w:t xml:space="preserve">      "cwd": "."</w:t>
      </w:r>
      <w:r w:rsidRPr="0061622B">
        <w:rPr>
          <w:lang w:val="es-GT"/>
        </w:rPr>
        <w:br/>
        <w:t xml:space="preserve">    </w:t>
      </w:r>
      <w:r>
        <w:t>},</w:t>
      </w:r>
      <w:r>
        <w:br/>
        <w:t xml:space="preserve">    {</w:t>
      </w:r>
      <w:r>
        <w:br/>
        <w:t xml:space="preserve">      "name": "SiteLens",</w:t>
      </w:r>
      <w:r>
        <w:br/>
        <w:t xml:space="preserve">      "transport": "stdio",</w:t>
      </w:r>
      <w:r>
        <w:br/>
        <w:t xml:space="preserve">      "command": "node",</w:t>
      </w:r>
      <w:r>
        <w:br/>
        <w:t xml:space="preserve">      "args": ["C:/UVG/PROYECTO1/MCP_Local/sitelens/dist/server.js","--</w:t>
      </w:r>
      <w:r>
        <w:lastRenderedPageBreak/>
        <w:t>roots","C:/UVG/PROYECTO1/MCP_Local/test/site"]</w:t>
      </w:r>
      <w:r>
        <w:br/>
        <w:t xml:space="preserve">    },</w:t>
      </w:r>
      <w:r>
        <w:br/>
        <w:t xml:space="preserve">    {</w:t>
      </w:r>
      <w:r>
        <w:br/>
        <w:t xml:space="preserve">      "name": "anime-helper",</w:t>
      </w:r>
      <w:r>
        <w:br/>
        <w:t xml:space="preserve">      "transport": "stdio",</w:t>
      </w:r>
      <w:r>
        <w:br/>
        <w:t xml:space="preserve">      "command": "py",</w:t>
      </w:r>
      <w:r>
        <w:br/>
        <w:t xml:space="preserve">      "args": ["-3.11","-m","anime_helper.server"],</w:t>
      </w:r>
      <w:r>
        <w:br/>
        <w:t xml:space="preserve">      "cwd": ".",</w:t>
      </w:r>
      <w:r>
        <w:br/>
        <w:t xml:space="preserve">      "env": {}</w:t>
      </w:r>
      <w:r>
        <w:br/>
        <w:t xml:space="preserve">    },</w:t>
      </w:r>
      <w:r>
        <w:br/>
        <w:t xml:space="preserve">    {</w:t>
      </w:r>
      <w:r>
        <w:br/>
        <w:t xml:space="preserve">      "name": "RemoteMCP",</w:t>
      </w:r>
      <w:r>
        <w:br/>
        <w:t xml:space="preserve">      "transport": "http",</w:t>
      </w:r>
      <w:r>
        <w:br/>
        <w:t xml:space="preserve">      "url": "https://remote-mcp-demo.gabouvg.workers.dev/mcp"</w:t>
      </w:r>
      <w:r>
        <w:br/>
        <w:t xml:space="preserve">    }</w:t>
      </w:r>
      <w:r>
        <w:br/>
        <w:t xml:space="preserve">  ]</w:t>
      </w:r>
      <w:r>
        <w:br/>
        <w:t>}</w:t>
      </w:r>
    </w:p>
    <w:sectPr w:rsidR="00AC36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4BFC9B6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38D0F88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F3A475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8932208">
    <w:abstractNumId w:val="8"/>
  </w:num>
  <w:num w:numId="2" w16cid:durableId="1847135878">
    <w:abstractNumId w:val="6"/>
  </w:num>
  <w:num w:numId="3" w16cid:durableId="1069887624">
    <w:abstractNumId w:val="5"/>
  </w:num>
  <w:num w:numId="4" w16cid:durableId="915018479">
    <w:abstractNumId w:val="4"/>
  </w:num>
  <w:num w:numId="5" w16cid:durableId="1558974485">
    <w:abstractNumId w:val="7"/>
  </w:num>
  <w:num w:numId="6" w16cid:durableId="622806249">
    <w:abstractNumId w:val="3"/>
  </w:num>
  <w:num w:numId="7" w16cid:durableId="1861161416">
    <w:abstractNumId w:val="2"/>
  </w:num>
  <w:num w:numId="8" w16cid:durableId="1125276037">
    <w:abstractNumId w:val="1"/>
  </w:num>
  <w:num w:numId="9" w16cid:durableId="164638203">
    <w:abstractNumId w:val="0"/>
  </w:num>
  <w:num w:numId="10" w16cid:durableId="10964878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A4366"/>
    <w:rsid w:val="00326F90"/>
    <w:rsid w:val="004862EE"/>
    <w:rsid w:val="0061622B"/>
    <w:rsid w:val="00AA1D8D"/>
    <w:rsid w:val="00AC364A"/>
    <w:rsid w:val="00B47730"/>
    <w:rsid w:val="00CB0664"/>
    <w:rsid w:val="00DF54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B4DA1A8"/>
  <w14:defaultImageDpi w14:val="300"/>
  <w15:docId w15:val="{1BD72560-2F76-4472-85B6-CF3511F5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eastAsia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1460</Words>
  <Characters>8033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Gabriel Paz</cp:lastModifiedBy>
  <cp:revision>3</cp:revision>
  <dcterms:created xsi:type="dcterms:W3CDTF">2025-09-26T00:30:00Z</dcterms:created>
  <dcterms:modified xsi:type="dcterms:W3CDTF">2025-09-26T04:28:00Z</dcterms:modified>
  <cp:category/>
</cp:coreProperties>
</file>